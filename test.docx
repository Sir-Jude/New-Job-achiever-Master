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440"/>
      </w:tblGrid>
      <w:tr>
        <w:tc>
          <w:tcPr>
            <w:tcW w:type="dxa" w:w="8000"/>
            <w:vAlign w:val="center"/>
            <w:shd w:fill="DCDCDC"/>
            <w:tcBorders w:sz="12700" w:val="single" w:space="0" w:color="auto"/>
          </w:tcPr>
          <w:p/>
          <w:p>
            <w:pPr>
              <w:jc w:val="center"/>
            </w:pPr>
            <w:r>
              <w:rPr>
                <w:rFonts w:ascii="Arial" w:hAnsi="Arial"/>
                <w:b/>
                <w:sz w:val="36"/>
              </w:rPr>
              <w:t>GIULIO ARPAIA</w:t>
            </w:r>
            <w:r>
              <w:br/>
            </w:r>
            <w:r>
              <w:rPr>
                <w:rFonts w:ascii="Arial" w:hAnsi="Arial"/>
                <w:sz w:val="24"/>
              </w:rPr>
              <w:t>Wathever Str. 69 12045 Berlin</w:t>
            </w:r>
            <w:r>
              <w:br/>
            </w:r>
            <w:r>
              <w:rPr>
                <w:rFonts w:ascii="Arial" w:hAnsi="Arial"/>
                <w:sz w:val="24"/>
              </w:rPr>
              <w:t>(willing to relocate worldwide)</w:t>
            </w:r>
            <w:r>
              <w:br/>
            </w:r>
            <w:r>
              <w:rPr>
                <w:rFonts w:ascii="Arial" w:hAnsi="Arial"/>
                <w:sz w:val="24"/>
              </w:rPr>
              <w:t>Linkedin: giulio-arpaia-5b19b8149</w:t>
            </w:r>
            <w:r>
              <w:br/>
            </w:r>
            <w:r>
              <w:rPr>
                <w:rFonts w:ascii="Arial" w:hAnsi="Arial"/>
                <w:sz w:val="24"/>
              </w:rPr>
              <w:t>Email: giulio.arpaia@gmail.com</w:t>
            </w:r>
            <w:r>
              <w:br/>
            </w:r>
            <w:r>
              <w:rPr>
                <w:rFonts w:ascii="Arial" w:hAnsi="Arial"/>
                <w:sz w:val="24"/>
              </w:rPr>
              <w:t>Mob: 0134567890</w:t>
            </w:r>
            <w:r>
              <w:br/>
            </w:r>
          </w:p>
        </w:tc>
      </w:tr>
    </w:tbl>
    <w:sectPr w:rsidR="00FC693F" w:rsidRPr="0006063C" w:rsidSect="00034616">
      <w:pgSz w:w="12240" w:h="15840"/>
      <w:pgMar w:top="400" w:right="400" w:bottom="400" w:left="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